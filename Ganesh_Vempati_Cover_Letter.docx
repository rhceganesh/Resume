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Ganesh Vempati</w:t>
      </w:r>
    </w:p>
    <w:p>
      <w:r>
        <w:t>Sr. Systems Specialist</w:t>
      </w:r>
    </w:p>
    <w:p>
      <w:r>
        <w:t>Hyderabad, India</w:t>
      </w:r>
    </w:p>
    <w:p>
      <w:r>
        <w:t>📞 +91-8919765180 | 📧 rhecganesh@gmail.com</w:t>
      </w:r>
    </w:p>
    <w:p>
      <w:r>
        <w:t>🔗 LinkedIn: https://www.linkedin.com/in/ganesh-vempati | GitHub: https://github.com/rhceganesh/Resume/blob/main/Ganesh_Vempati.pdf</w:t>
      </w:r>
    </w:p>
    <w:p/>
    <w:p>
      <w:r>
        <w:t>[Date]</w:t>
      </w:r>
    </w:p>
    <w:p/>
    <w:p>
      <w:r>
        <w:t>Hiring Manager</w:t>
      </w:r>
    </w:p>
    <w:p>
      <w:r>
        <w:t>[Company Name]</w:t>
      </w:r>
    </w:p>
    <w:p>
      <w:r>
        <w:t>[Company Address]</w:t>
      </w:r>
    </w:p>
    <w:p/>
    <w:p>
      <w:r>
        <w:t>Dear Hiring Manager,</w:t>
      </w:r>
    </w:p>
    <w:p/>
    <w:p>
      <w:r>
        <w:t>I am writing to express my strong interest in the [DevOps Engineer / Senior Systems Engineer] position at [Company Name], as advertised. With over 14 years of experience in IT infrastructure, Linux systems, AWS cloud architecture, and DevOps automation, I bring a proven track record of optimizing environments, streamlining deployments, and ensuring high availability across cloud and hybrid infrastructures.</w:t>
      </w:r>
    </w:p>
    <w:p/>
    <w:p>
      <w:r>
        <w:t>In my current role at Melvault Software Solutions, I have led the implementation of Infrastructure as Code using Terraform, deployed scalable AWS resources, and built secure CI/CD pipelines with Jenkins and Ansible. I’ve also managed containerized applications using Kubernetes, configured Prometheus/Grafana for metrics visualization, and automated monitoring and alerting through CloudWatch and Zabbix. My focus has consistently been on driving efficiency, reliability, and security through modern DevOps practices.</w:t>
      </w:r>
    </w:p>
    <w:p/>
    <w:p>
      <w:r>
        <w:t>Beyond the technical, I believe my ability to align solutions with business goals, collaborate across teams, and document processes thoroughly sets me apart. Whether training teams on AWS best practices or resolving infrastructure bottlenecks under pressure, I approach every challenge with a solution-oriented mindset.</w:t>
      </w:r>
    </w:p>
    <w:p/>
    <w:p>
      <w:r>
        <w:t>I am excited about the opportunity to contribute to [Company Name]’s innovative projects and further enhance your cloud and DevOps capabilities. I would welcome the chance to discuss how my background aligns with your team’s goals.</w:t>
      </w:r>
    </w:p>
    <w:p/>
    <w:p>
      <w:r>
        <w:t>Thank you for considering my application. I look forward to the possibility of an interview.</w:t>
      </w:r>
    </w:p>
    <w:p/>
    <w:p>
      <w:r>
        <w:t>Warm regards,</w:t>
      </w:r>
    </w:p>
    <w:p>
      <w:r>
        <w:t>Ganesh Vempati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